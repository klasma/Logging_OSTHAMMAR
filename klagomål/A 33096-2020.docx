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33096-2020 i Östhammars kommun</w:t>
      </w:r>
    </w:p>
    <w:p>
      <w:r>
        <w:t>Detta dokument behandlar höga naturvärden i avverkningsamälan A 33096-2020 i Östhammars kommun. Denna avverkningsanmälan inkom 2020-07-09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dofttaggsvamp (NT), gultoppig fingersvamp (NT), orange taggsvamp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3096-2020.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6687494, E 683370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Skogsknipprot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3096-2020.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6687494, E 683370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