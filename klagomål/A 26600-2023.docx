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26600-2023 i Östhammars kommun</w:t>
      </w:r>
    </w:p>
    <w:p>
      <w:r>
        <w:t>Detta dokument behandlar höga naturvärden i avverkningsamälan A 26600-2023 i Östhammars kommun. Denna avverkningsanmälan inkom 2023-06-15 och omfattar 3,5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grönfink (EN, §4), fiskmås (NT, §4), nordfladdermus (NT, §4a) och rörsångare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26600-2023.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6697118, E 674396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Fiskmås (NT, §4)</w:t>
      </w:r>
    </w:p>
    <w:p>
      <w:pPr>
        <w:pStyle w:val="ListBullet"/>
      </w:pPr>
      <w:r>
        <w:t>Nordfladdermus (NT, §4a)</w:t>
      </w:r>
    </w:p>
    <w:p>
      <w:pPr>
        <w:pStyle w:val="ListBullet"/>
      </w:pPr>
      <w:r>
        <w:t>Rörsångare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