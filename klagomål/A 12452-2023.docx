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12452-2023 i Östhammars kommun</w:t>
      </w:r>
    </w:p>
    <w:p>
      <w:r>
        <w:t>Detta dokument behandlar höga naturvärden i avverkningsamälan A 12452-2023 i Östhammars kommun. Denna avverkningsanmälan inkom 2023-03-14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duvspindling (VU), kopparspindling (VU), stor odörspindling (VU), mjölsvärting (NT), motaggsvamp (NT), odörspindling (NT), äggspindling (NT), anisspindling (S), diskvaxskivling (S), olivspindling (S), rödgul trumpetsvamp (S), skarp dropptaggsvamp (S), strimspindling (S) och svavelriska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12452-2023.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6693700, E 693452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