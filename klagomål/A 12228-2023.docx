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12228-2023 i Östhammars kommun</w:t>
      </w:r>
    </w:p>
    <w:p>
      <w:r>
        <w:t>Detta dokument behandlar höga naturvärden i avverkningsamälan A 12228-2023 i Östhammars kommun. Denna avverkningsanmälan inkom 2023-03-10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taggfingersvamp (VU), äggspindling (NT), anisspindling (S) och brun klibbskivling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2228-2023.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6692855, E 694772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