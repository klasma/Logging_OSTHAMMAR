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31098-2019 i Östhammars kommun</w:t>
      </w:r>
    </w:p>
    <w:p>
      <w:r>
        <w:t>Detta dokument behandlar höga naturvärden i avverkningsamälan A 31098-2019 i Östhammars kommun. Denna avverkningsanmälan inkom 2019-06-19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grönsångare (NT, §4), rödvingetrast (NT, §4), skrattmås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1098-2019.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6701558, E 673330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Rödvingetrast (NT, §4)</w:t>
      </w:r>
    </w:p>
    <w:p>
      <w:pPr>
        <w:pStyle w:val="ListBullet"/>
      </w:pPr>
      <w:r>
        <w:t>Skrattmås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