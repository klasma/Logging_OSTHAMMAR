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36876-2023 i Östhammars kommun</w:t>
      </w:r>
    </w:p>
    <w:p>
      <w:r>
        <w:t>Detta dokument behandlar höga naturvärden i avverkningsamälan A 36876-2023 i Östhammars kommun. Denna avverkningsanmälan inkom 2023-08-16 och omfattar 12,6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slaguggla (NT, §4) och slåtterfibbla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36876-2023.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6668976, E 686408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