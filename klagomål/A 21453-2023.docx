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21453-2023 i Östhammars kommun</w:t>
      </w:r>
    </w:p>
    <w:p>
      <w:r>
        <w:t>Detta dokument behandlar höga naturvärden i avverkningsamälan A 21453-2023 i Östhammars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1453-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6676416, E 658493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