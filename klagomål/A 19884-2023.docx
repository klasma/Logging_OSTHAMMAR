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19884-2023 i Östhammars kommun</w:t>
      </w:r>
    </w:p>
    <w:p>
      <w:r>
        <w:t>Detta dokument behandlar höga naturvärden i avverkningsamälan A 19884-2023 i Östhammars kommun. Denna avverkningsanmälan inkom 2023-05-08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grönfink (EN, §4), grönsångare (NT, §4) och rödvingetrast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4128"/>
            <wp:docPr id="1" name="Picture 1"/>
            <wp:cNvGraphicFramePr>
              <a:graphicFrameLocks noChangeAspect="1"/>
            </wp:cNvGraphicFramePr>
            <a:graphic>
              <a:graphicData uri="http://schemas.openxmlformats.org/drawingml/2006/picture">
                <pic:pic>
                  <pic:nvPicPr>
                    <pic:cNvPr id="0" name="A 19884-2023.png"/>
                    <pic:cNvPicPr/>
                  </pic:nvPicPr>
                  <pic:blipFill>
                    <a:blip r:embed="rId16"/>
                    <a:stretch>
                      <a:fillRect/>
                    </a:stretch>
                  </pic:blipFill>
                  <pic:spPr>
                    <a:xfrm>
                      <a:off x="0" y="0"/>
                      <a:ext cx="5486400" cy="5304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6692745, E 677435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Grönsångare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