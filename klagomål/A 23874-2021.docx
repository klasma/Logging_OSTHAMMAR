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23874-2021 i Östhammars kommun</w:t>
      </w:r>
    </w:p>
    <w:p>
      <w:r>
        <w:t>Detta dokument behandlar höga naturvärden i avverkningsamälan A 23874-2021 i Östhammars kommun. Denna avverkningsanmälan inkom 2021-05-19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aspgelélav (VU), havsörn (NT, §4), granbarkgnagare (S), kattfotslav (S), skinnlav (S), tibast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23874-2021.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6692231, E 667963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