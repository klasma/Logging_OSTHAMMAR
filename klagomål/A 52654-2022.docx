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52654-2022 i Östhammars kommun</w:t>
      </w:r>
    </w:p>
    <w:p>
      <w:r>
        <w:t>Detta dokument behandlar höga naturvärden i avverkningsamälan A 52654-2022 i Östhammars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strandskata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52654-2022.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6694935, E 677684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Strandskata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