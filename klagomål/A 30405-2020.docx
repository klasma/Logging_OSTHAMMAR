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30405-2020 i Östhammars kommun</w:t>
      </w:r>
    </w:p>
    <w:p>
      <w:r>
        <w:t>Detta dokument behandlar höga naturvärden i avverkningsamälan A 30405-2020 i Östhammars kommun. Denna avverkningsanmälan inkom 2020-06-25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gulvit blekspik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30405-2020.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6679515, E 658225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