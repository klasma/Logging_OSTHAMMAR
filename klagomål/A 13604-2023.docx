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13604-2023 i Östhammars kommun</w:t>
      </w:r>
    </w:p>
    <w:p>
      <w:r>
        <w:t>Detta dokument behandlar höga naturvärden i avverkningsamälan A 13604-2023 i Östhammars kommun. Denna avverkningsanmälan inkom 2023-03-21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odörspindling (NT), anisspindling (S), diskvaxskivling (S), olivspindling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3604-2023.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6693532, E 692645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