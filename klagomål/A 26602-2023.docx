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26602-2023 i Östhammars kommun</w:t>
      </w:r>
    </w:p>
    <w:p>
      <w:r>
        <w:t>Detta dokument behandlar höga naturvärden i avverkningsamälan A 26602-2023 i Östhammars kommun. Denna avverkningsanmälan inkom 2023-06-15 och omfattar 1,6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gulsparv (NT, §4) och skrattmås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26602-2023.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6698618, E 673776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Skrattmås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