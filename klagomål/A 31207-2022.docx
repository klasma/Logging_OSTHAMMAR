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31207-2022 i Östhammars kommun</w:t>
      </w:r>
    </w:p>
    <w:p>
      <w:r>
        <w:t>Detta dokument behandlar höga naturvärden i avverkningsamälan A 31207-2022 i Östhammars kommun. Denna avverkningsanmälan inkom 2022-07-29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9 naturvårdsarter hittats: violgubbe (VU), äggspindling (NT), anisspindling (S), brun klibbskivling (S), grönkulla (S, §8), kalktallört (S), skarp dropptaggsvamp (S), svavelriska (S) och sårläka (S).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31207-2022.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6689357, E 680373 i SWEREF 99 TM.</w:t>
      </w:r>
    </w:p>
    <w:p>
      <w:pPr>
        <w:pStyle w:val="Heading1"/>
      </w:pPr>
      <w:r>
        <w:t>Fridlysta arter</w:t>
      </w:r>
    </w:p>
    <w:p>
      <w:r>
        <w:t xml:space="preserve">Följande fridlysta arter har sina livsmiljöer och växtplatser i den avverkningsanmälda skogen: </w:t>
      </w:r>
    </w:p>
    <w:p>
      <w:pPr>
        <w:pStyle w:val="ListBullet"/>
      </w:pPr>
      <w:r>
        <w:t>Grönkulla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