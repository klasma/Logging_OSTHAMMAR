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28211-2023 i Östhammars kommun</w:t>
      </w:r>
    </w:p>
    <w:p>
      <w:r>
        <w:t>Detta dokument behandlar höga naturvärden i avverkningsamälan A 28211-2023 i Östhammars kommun. Denna avverkningsanmälan inkom 2023-06-22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ejder (EN, §4), grönfink (EN, §4), havstrut (VU, §4), kricka (VU, §4) och rödvingetrast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28211-2023.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6693511, E 675852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Havstrut (VU, §4)</w:t>
      </w:r>
    </w:p>
    <w:p>
      <w:pPr>
        <w:pStyle w:val="ListBullet"/>
      </w:pPr>
      <w:r>
        <w:t>Kricka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