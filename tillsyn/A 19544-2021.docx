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19544-2021 i Östhammars kommun</w:t>
      </w:r>
    </w:p>
    <w:p>
      <w:r>
        <w:t>Detta dokument behandlar höga naturvärden i avverkningsamälan A 19544-2021 i Östhammars kommun. Denna avverkningsanmälan inkom 2021-04-26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bullspindling (VU), gul lammticka (VU), anisspindling (S), olivspindling (S), rödgul trumpetsvamp (S), strimspindling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19544-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6683894, E 696425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