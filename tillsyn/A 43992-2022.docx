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43992-2022 i Östhammars kommun</w:t>
      </w:r>
    </w:p>
    <w:p>
      <w:r>
        <w:t>Detta dokument behandlar höga naturvärden i avverkningsamälan A 43992-2022 i Östhammars kommun. Denna avverkningsanmälan inkom 2022-10-03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stare (VU, §4), buskskvätta (NT, §4), fiskmås (NT, §4), gulsparv (NT, §4) och svartvit flugsnappare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3992-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6699096, E 672702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Buskskvätta (NT, §4)</w:t>
      </w:r>
    </w:p>
    <w:p>
      <w:pPr>
        <w:pStyle w:val="ListBullet"/>
      </w:pPr>
      <w:r>
        <w:t>Fiskmås (NT,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