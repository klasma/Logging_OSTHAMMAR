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23606-2023 i Östhammars kommun</w:t>
      </w:r>
    </w:p>
    <w:p>
      <w:r>
        <w:t>Detta dokument behandlar höga naturvärden i avverkningsamälan A 23606-2023 i Östhammars kommun. Denna avverkningsanmälan inkom 2023-05-31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talltita (NT, §4), ullticka (NT), brandticka (S), bronshjon (S), grovticka (S), grönpyrola (S), vedticka (S), blåsippa (§9),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30540"/>
            <wp:docPr id="1" name="Picture 1"/>
            <wp:cNvGraphicFramePr>
              <a:graphicFrameLocks noChangeAspect="1"/>
            </wp:cNvGraphicFramePr>
            <a:graphic>
              <a:graphicData uri="http://schemas.openxmlformats.org/drawingml/2006/picture">
                <pic:pic>
                  <pic:nvPicPr>
                    <pic:cNvPr id="0" name="A 23606-2023.png"/>
                    <pic:cNvPicPr/>
                  </pic:nvPicPr>
                  <pic:blipFill>
                    <a:blip r:embed="rId16"/>
                    <a:stretch>
                      <a:fillRect/>
                    </a:stretch>
                  </pic:blipFill>
                  <pic:spPr>
                    <a:xfrm>
                      <a:off x="0" y="0"/>
                      <a:ext cx="5486400" cy="8130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6675844, E 652817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Mattlummer (§9)</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23606-2023.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6675844, E 652817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