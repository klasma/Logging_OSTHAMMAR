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70575-2018 i Östhammars kommun</w:t>
      </w:r>
    </w:p>
    <w:p>
      <w:r>
        <w:t>Detta dokument behandlar höga naturvärden i avverkningsamälan A 70575-2018 i Östhammars kommun. Denna avverkningsanmälan inkom 2018-12-13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ask (EN), gultoppig fingersvamp (NT), spillkråka (NT, §4), talltita (NT, §4) och blåsippa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70575-2018.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6697124, E 672910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