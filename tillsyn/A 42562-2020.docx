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42562-2020 i Östhammars kommun</w:t>
      </w:r>
    </w:p>
    <w:p>
      <w:r>
        <w:t>Detta dokument behandlar höga naturvärden i avverkningsamälan A 42562-2020 i Östhammars kommun. Denna avverkningsanmälan inkom 2020-09-03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raggtaggsvamp (EN), knärot (VU, §8), koppartaggsvamp (VU), garnlav (NT), gransotdyna (NT), granticka (NT), vedtrappmossa (NT), dropptaggsvamp (S), granbarkgnagare (S), grön sköldmossa (S, §8), grönpyrola (S), kattfotslav (S), nästrot (S, §8), stubbspretmossa (S), sårläka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256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6680553, E 688445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Nästrot (S,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57772"/>
            <wp:docPr id="2" name="Picture 2"/>
            <wp:cNvGraphicFramePr>
              <a:graphicFrameLocks noChangeAspect="1"/>
            </wp:cNvGraphicFramePr>
            <a:graphic>
              <a:graphicData uri="http://schemas.openxmlformats.org/drawingml/2006/picture">
                <pic:pic>
                  <pic:nvPicPr>
                    <pic:cNvPr id="0" name="A 42562-2020.png"/>
                    <pic:cNvPicPr/>
                  </pic:nvPicPr>
                  <pic:blipFill>
                    <a:blip r:embed="rId17"/>
                    <a:stretch>
                      <a:fillRect/>
                    </a:stretch>
                  </pic:blipFill>
                  <pic:spPr>
                    <a:xfrm>
                      <a:off x="0" y="0"/>
                      <a:ext cx="5486400" cy="6157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6680553, E 688445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