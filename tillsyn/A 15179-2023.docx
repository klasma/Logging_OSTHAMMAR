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15179-2023 i Östhammars kommun</w:t>
      </w:r>
    </w:p>
    <w:p>
      <w:r>
        <w:t>Detta dokument behandlar höga naturvärden i avverkningsamälan A 15179-2023 i Östhammars kommun. Denna avverkningsanmälan inkom 2023-03-31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skogsknipprot (S, §8), tibast (S) och vårärt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15179-2023.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6680475, E 679795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