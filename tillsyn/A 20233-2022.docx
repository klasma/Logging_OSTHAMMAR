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20233-2022 i Östhammars kommun</w:t>
      </w:r>
    </w:p>
    <w:p>
      <w:r>
        <w:t>Detta dokument behandlar höga naturvärden i avverkningsamälan A 20233-2022 i Östhammars kommun. Denna avverkningsanmälan inkom 2022-05-17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koppartaggsvamp (VU), violgubbe (VU), flattoppad klubbsvamp (NT), orange taggsvamp (NT), anisspindling (S), dropptaggsvamp (S), fjällig taggsvamp s.str. (S), olivspindling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20233-2022.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6663060, E 673931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