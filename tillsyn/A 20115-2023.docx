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20115-2023 i Östhammars kommun</w:t>
      </w:r>
    </w:p>
    <w:p>
      <w:r>
        <w:t>Detta dokument behandlar höga naturvärden i avverkningsamälan A 20115-2023 i Östhammars kommun. Denna avverkningsanmälan inkom 2023-05-09 och omfattar 13,4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grantaggsvamp (NT), leopardsköldbagge (NT) och orange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0115-2023.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6697726, E 692880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