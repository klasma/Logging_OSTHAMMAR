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12485-2023 i Östhammars kommun</w:t>
      </w:r>
    </w:p>
    <w:p>
      <w:r>
        <w:t>Detta dokument behandlar höga naturvärden i avverkningsamälan A 12485-2023 i Östhammars kommun. Denna avverkningsanmälan inkom 2023-03-13 och omfattar 4,3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3 naturvårdsarter hittats: backklöver (NT), slåtterfibbla (NT) och solvända (NT). Av dessa är 3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77147"/>
            <wp:docPr id="1" name="Picture 1"/>
            <wp:cNvGraphicFramePr>
              <a:graphicFrameLocks noChangeAspect="1"/>
            </wp:cNvGraphicFramePr>
            <a:graphic>
              <a:graphicData uri="http://schemas.openxmlformats.org/drawingml/2006/picture">
                <pic:pic>
                  <pic:nvPicPr>
                    <pic:cNvPr id="0" name="A 12485-2023.png"/>
                    <pic:cNvPicPr/>
                  </pic:nvPicPr>
                  <pic:blipFill>
                    <a:blip r:embed="rId16"/>
                    <a:stretch>
                      <a:fillRect/>
                    </a:stretch>
                  </pic:blipFill>
                  <pic:spPr>
                    <a:xfrm>
                      <a:off x="0" y="0"/>
                      <a:ext cx="5486400" cy="427714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6697140, E 689128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