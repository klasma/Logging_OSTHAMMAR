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27867-2023 i Östhammars kommun</w:t>
      </w:r>
    </w:p>
    <w:p>
      <w:r>
        <w:t>Detta dokument behandlar höga naturvärden i avverkningsamälan A 27867-2023 i Östhammars kommun. Denna avverkningsanmälan inkom 2023-06-21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gyllenfingersvamp (VU), koppartaggsvamp (VU), läderdoftande fingersvamp (VU), violgubbe (VU), blå taggsvamp (NT), gultoppig fingersvamp (NT), odörspindling (NT), spillkråka (NT, §4), talltita (NT, §4), ullticka (NT), vedtrappmossa (NT), anisspindling (S), grön sköldmossa (S, §8), grönpyrola (S), nästrot (S, §8), olivspindling (S), rödgul trumpetsvamp (S), skarp dropptaggsvamp (S), skogsknipprot (S, §8), svavelriska (S), tibast (S), tvåblad (S, §8), vårärt (S), fläcknycklar (§8), nattviol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786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6699238, E 664632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