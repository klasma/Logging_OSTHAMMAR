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13120-2023 i Östhammars kommun</w:t>
      </w:r>
    </w:p>
    <w:p>
      <w:r>
        <w:t>Detta dokument behandlar höga naturvärden i avverkningsamälan A 13120-2023 i Östhammars kommun. Denna avverkningsanmälan inkom 2023-03-17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anisspindling (S), olivspindling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13120-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6693770, E 693005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