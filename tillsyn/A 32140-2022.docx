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32140-2022 i Östhammars kommun</w:t>
      </w:r>
    </w:p>
    <w:p>
      <w:r>
        <w:t>Detta dokument behandlar höga naturvärden i avverkningsamälan A 32140-2022 i Östhammars kommun. Denna avverkningsanmälan inkom 2022-08-06 och omfattar 1,7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8585"/>
            <wp:docPr id="1" name="Picture 1"/>
            <wp:cNvGraphicFramePr>
              <a:graphicFrameLocks noChangeAspect="1"/>
            </wp:cNvGraphicFramePr>
            <a:graphic>
              <a:graphicData uri="http://schemas.openxmlformats.org/drawingml/2006/picture">
                <pic:pic>
                  <pic:nvPicPr>
                    <pic:cNvPr id="0" name="A 32140-2022.png"/>
                    <pic:cNvPicPr/>
                  </pic:nvPicPr>
                  <pic:blipFill>
                    <a:blip r:embed="rId16"/>
                    <a:stretch>
                      <a:fillRect/>
                    </a:stretch>
                  </pic:blipFill>
                  <pic:spPr>
                    <a:xfrm>
                      <a:off x="0" y="0"/>
                      <a:ext cx="5486400" cy="53185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6675819, E 654908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238709"/>
            <wp:docPr id="2" name="Picture 2"/>
            <wp:cNvGraphicFramePr>
              <a:graphicFrameLocks noChangeAspect="1"/>
            </wp:cNvGraphicFramePr>
            <a:graphic>
              <a:graphicData uri="http://schemas.openxmlformats.org/drawingml/2006/picture">
                <pic:pic>
                  <pic:nvPicPr>
                    <pic:cNvPr id="0" name="A 32140-2022.png"/>
                    <pic:cNvPicPr/>
                  </pic:nvPicPr>
                  <pic:blipFill>
                    <a:blip r:embed="rId17"/>
                    <a:stretch>
                      <a:fillRect/>
                    </a:stretch>
                  </pic:blipFill>
                  <pic:spPr>
                    <a:xfrm>
                      <a:off x="0" y="0"/>
                      <a:ext cx="5486400" cy="6238709"/>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6675819, E 654908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