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48352-2022 i Östhammars kommun</w:t>
      </w:r>
    </w:p>
    <w:p>
      <w:r>
        <w:t>Detta dokument behandlar höga naturvärden i avverkningsamälan A 48352-2022 i Östhammars kommun. Denna avverkningsanmälan inkom 2022-10-24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gultoppig fingersvamp (NT), svart taggsvamp (NT), anisspindling (S) och diskvaxskivling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5957"/>
            <wp:docPr id="1" name="Picture 1"/>
            <wp:cNvGraphicFramePr>
              <a:graphicFrameLocks noChangeAspect="1"/>
            </wp:cNvGraphicFramePr>
            <a:graphic>
              <a:graphicData uri="http://schemas.openxmlformats.org/drawingml/2006/picture">
                <pic:pic>
                  <pic:nvPicPr>
                    <pic:cNvPr id="0" name="A 48352-2022.png"/>
                    <pic:cNvPicPr/>
                  </pic:nvPicPr>
                  <pic:blipFill>
                    <a:blip r:embed="rId16"/>
                    <a:stretch>
                      <a:fillRect/>
                    </a:stretch>
                  </pic:blipFill>
                  <pic:spPr>
                    <a:xfrm>
                      <a:off x="0" y="0"/>
                      <a:ext cx="5486400" cy="5265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6687477, E 685037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