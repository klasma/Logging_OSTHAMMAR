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avverkningsamälan A 74364-2021 i Östhammars kommun. Denna avverkningsanmälan inkom 2021-12-29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skogsknipprot (S, §8), sårläka (S), blåsippa (§9)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