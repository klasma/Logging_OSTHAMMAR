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32680-2019 i Östhammars kommun</w:t>
      </w:r>
    </w:p>
    <w:p>
      <w:r>
        <w:t>Detta dokument behandlar höga naturvärden i avverkningsamälan A 32680-2019 i Östhammars kommun. Denna avverkningsanmälan inkom 2019-07-01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violgubbe (VU), kalkkärrsgrynsnäcka (NT), anisspindling (S), nästrot (S, §8), skinnlav (S), skogsknipprot (S, §8),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32680-2019.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6691411, E 675286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